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97" w:rsidRDefault="005F1706">
      <w:pPr>
        <w:pStyle w:val="Title"/>
      </w:pPr>
      <w:r>
        <w:t>Economic Evaluation Complete Report</w:t>
      </w:r>
      <w:r>
        <w:br/>
        <w:t>EconGuide Test 1</w:t>
      </w:r>
    </w:p>
    <w:p w:rsidR="00F04197" w:rsidRDefault="005F1706">
      <w:pPr>
        <w:pStyle w:val="Heading1"/>
      </w:pPr>
      <w:r>
        <w:t>Analysis Base Information</w:t>
      </w:r>
      <w:r>
        <w:br/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Number of Alternatives: 2</w:t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Planning Horizon: 60 years</w:t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Discount Rate: 3%</w:t>
      </w:r>
    </w:p>
    <w:p w:rsidR="00F04197" w:rsidRDefault="00F04197"/>
    <w:p w:rsidR="00F04197" w:rsidRDefault="005F1706" w:rsidP="009121E0">
      <w:pPr>
        <w:pStyle w:val="ListParagraph"/>
        <w:numPr>
          <w:ilvl w:val="0"/>
          <w:numId w:val="10"/>
        </w:numPr>
      </w:pPr>
      <w:r>
        <w:t>Disaster Rate: Every 35 years</w:t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Uncertainty in Disaster Rate: Gaussian distribution with variance of 5</w:t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Disaster Magnitude: 15% of build cost</w:t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Uncertainty in Disaster Magnitude: Triangular distribution with a min of 5 and a max of 50</w:t>
      </w:r>
    </w:p>
    <w:p w:rsidR="00F04197" w:rsidRDefault="005F1706" w:rsidP="009121E0">
      <w:pPr>
        <w:pStyle w:val="ListParagraph"/>
        <w:numPr>
          <w:ilvl w:val="0"/>
          <w:numId w:val="10"/>
        </w:numPr>
      </w:pPr>
      <w:r>
        <w:t>Risk Preference: averse</w:t>
      </w:r>
    </w:p>
    <w:p w:rsidR="00F04197" w:rsidRDefault="00F04197"/>
    <w:p w:rsidR="00F04197" w:rsidRDefault="005F1706" w:rsidP="009121E0">
      <w:pPr>
        <w:pStyle w:val="ListParagraph"/>
        <w:numPr>
          <w:ilvl w:val="0"/>
          <w:numId w:val="10"/>
        </w:numPr>
      </w:pPr>
      <w:r>
        <w:t>Statistical Value of a Life: $7500000</w:t>
      </w:r>
    </w:p>
    <w:p w:rsidR="00F04197" w:rsidRDefault="005F1706">
      <w:pPr>
        <w:pStyle w:val="Heading1"/>
      </w:pPr>
      <w:r>
        <w:t>Summary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74"/>
        <w:gridCol w:w="1159"/>
        <w:gridCol w:w="1159"/>
        <w:gridCol w:w="1159"/>
        <w:gridCol w:w="1075"/>
        <w:gridCol w:w="1075"/>
        <w:gridCol w:w="1075"/>
        <w:gridCol w:w="1080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4197" w:rsidRDefault="005F1706">
            <w:r>
              <w:t>Plan Title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Benefits ($)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Costs ($)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 ($)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SIR (%)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IRR (%)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 (%)</w:t>
            </w:r>
          </w:p>
        </w:tc>
        <w:tc>
          <w:tcPr>
            <w:tcW w:w="10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Non-Disaster ROI (%)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4197" w:rsidRDefault="005F1706">
            <w:r>
              <w:t>Base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080" w:type="dxa"/>
          </w:tcPr>
          <w:p w:rsidR="00F04197" w:rsidRDefault="005F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4197" w:rsidRDefault="005F1706">
            <w:r>
              <w:t>Alt 1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3,944,356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2,741,950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1,202,407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5.12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4197" w:rsidRDefault="005F1706">
            <w:r>
              <w:t>Alt 2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4,430,640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3,218,314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1,212,326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4.76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2.29</w:t>
            </w:r>
          </w:p>
        </w:tc>
        <w:tc>
          <w:tcPr>
            <w:tcW w:w="10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5F1706" w:rsidRDefault="005F1706" w:rsidP="005F1706">
      <w:pPr>
        <w:rPr>
          <w:i/>
        </w:rPr>
      </w:pPr>
      <w:r>
        <w:rPr>
          <w:i/>
        </w:rPr>
        <w:t>Alt 1: Net with externalities is $5678</w:t>
      </w:r>
    </w:p>
    <w:p w:rsidR="005F1706" w:rsidRPr="005F1706" w:rsidRDefault="005F1706" w:rsidP="005F1706">
      <w:pPr>
        <w:rPr>
          <w:i/>
        </w:rPr>
      </w:pPr>
      <w:r>
        <w:rPr>
          <w:i/>
        </w:rPr>
        <w:t>Alt 2: Net with externalities is $xxxx</w:t>
      </w:r>
      <w:bookmarkStart w:id="0" w:name="_GoBack"/>
      <w:bookmarkEnd w:id="0"/>
    </w:p>
    <w:p w:rsidR="00F04197" w:rsidRDefault="005F1706">
      <w:pPr>
        <w:pStyle w:val="Heading1"/>
      </w:pPr>
      <w:r>
        <w:lastRenderedPageBreak/>
        <w:t>Base</w:t>
      </w:r>
    </w:p>
    <w:p w:rsidR="00F04197" w:rsidRDefault="005F1706">
      <w:pPr>
        <w:pStyle w:val="Heading3"/>
      </w:pPr>
      <w:r>
        <w:t>Alternative 0</w:t>
      </w:r>
    </w:p>
    <w:p w:rsidR="00F04197" w:rsidRDefault="005F1706">
      <w:pPr>
        <w:pStyle w:val="Heading2"/>
      </w:pPr>
      <w:r>
        <w:t>Fatalities Averted</w:t>
      </w:r>
      <w:r>
        <w:br/>
      </w:r>
    </w:p>
    <w:p w:rsidR="00F04197" w:rsidRDefault="005F1706">
      <w:r>
        <w:t>Number of Statistical Lives Saved: 0.00</w:t>
      </w:r>
    </w:p>
    <w:p w:rsidR="00F04197" w:rsidRDefault="005F1706">
      <w:r>
        <w:t>Value of Statistical Lives Saved: $0</w:t>
      </w:r>
    </w:p>
    <w:p w:rsidR="00F04197" w:rsidRDefault="005F1706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Title</w:t>
            </w:r>
          </w:p>
        </w:tc>
        <w:tc>
          <w:tcPr>
            <w:tcW w:w="28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8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Response and Recovery Cost Reductions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Direct Losses Prevented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Indirect Losses Prevented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Total</w:t>
            </w:r>
          </w:p>
        </w:tc>
        <w:tc>
          <w:tcPr>
            <w:tcW w:w="2880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4197" w:rsidRDefault="005F1706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Cost Reductions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Cost Reductions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4197" w:rsidRDefault="005F1706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Direct Costs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Indirect Costs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OMR Costs: One-Time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OMR Costs: Recurring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4197" w:rsidRDefault="005F1706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Positive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lastRenderedPageBreak/>
              <w:t>Recurring Positive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Negative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Negative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4197" w:rsidRDefault="005F1706">
      <w:pPr>
        <w:pStyle w:val="Heading1"/>
      </w:pPr>
      <w:r>
        <w:t>Alt 1</w:t>
      </w:r>
    </w:p>
    <w:p w:rsidR="00F04197" w:rsidRDefault="005F1706">
      <w:pPr>
        <w:pStyle w:val="Heading3"/>
      </w:pPr>
      <w:r>
        <w:t>Alternative 1</w:t>
      </w:r>
    </w:p>
    <w:p w:rsidR="00F04197" w:rsidRDefault="005F1706">
      <w:pPr>
        <w:pStyle w:val="Heading2"/>
      </w:pPr>
      <w:r>
        <w:t>Fatalities Averted</w:t>
      </w:r>
      <w:r>
        <w:br/>
      </w:r>
    </w:p>
    <w:p w:rsidR="00F04197" w:rsidRDefault="005F1706">
      <w:r>
        <w:t>Number of Statistical Lives Saved: 0.34</w:t>
      </w:r>
    </w:p>
    <w:p w:rsidR="00F04197" w:rsidRDefault="005F1706">
      <w:r>
        <w:t>Value of Statistical Lives Saved: $1,210,406</w:t>
      </w:r>
    </w:p>
    <w:p w:rsidR="00F04197" w:rsidRDefault="005F1706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Title</w:t>
            </w:r>
          </w:p>
        </w:tc>
        <w:tc>
          <w:tcPr>
            <w:tcW w:w="2880" w:type="dxa"/>
          </w:tcPr>
          <w:p w:rsidR="00F04197" w:rsidRDefault="005F1706" w:rsidP="00830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8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Response and Recovery Cost Reductions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201,734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Alt 1 R&amp;R Reduction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201,734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Direct Losses Prevented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524,509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Alt 1 Direct Reduction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650,000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524,509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Indirect Losses Prevented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363,122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Alt 1 Indirect Reduction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450,000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363,122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Total</w:t>
            </w:r>
          </w:p>
        </w:tc>
        <w:tc>
          <w:tcPr>
            <w:tcW w:w="2880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1,089,365</w:t>
            </w:r>
          </w:p>
        </w:tc>
      </w:tr>
    </w:tbl>
    <w:p w:rsidR="00F04197" w:rsidRDefault="005F1706">
      <w:r>
        <w:t>Alt 1 R&amp;R Reduction: Alt 1 R&amp;R Test Description</w:t>
      </w:r>
    </w:p>
    <w:p w:rsidR="00F04197" w:rsidRDefault="005F1706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Cost Reductions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274,179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NDRB One Time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274,179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Cost Reductions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1,370,405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NDRB Recurring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1,370,405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1,644,585</w:t>
            </w:r>
          </w:p>
        </w:tc>
      </w:tr>
    </w:tbl>
    <w:p w:rsidR="00F04197" w:rsidRDefault="005F1706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Recurrence </w:t>
            </w:r>
            <w:r>
              <w:lastRenderedPageBreak/>
              <w:t>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Effective </w:t>
            </w:r>
            <w:r>
              <w:lastRenderedPageBreak/>
              <w:t>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lastRenderedPageBreak/>
              <w:t>Direct Costs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2,250,000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 1 Direct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2,250,000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2,250,000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Indirect Costs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425,000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Indirect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425,000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OMR Costs: One-Time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41,161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OMR One-Time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41,161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OMR Costs: Recurring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25,789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OMR Recurring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25,789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2,741,950</w:t>
            </w:r>
          </w:p>
        </w:tc>
      </w:tr>
    </w:tbl>
    <w:p w:rsidR="00F04197" w:rsidRDefault="005F1706">
      <w:r>
        <w:t>Alt 1 Indirect: Alt 1 Indirect Test Description</w:t>
      </w:r>
    </w:p>
    <w:p w:rsidR="00F04197" w:rsidRDefault="005F1706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Positive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43,035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One Time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43,035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Positive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Negative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Negative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246,673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1 Recurring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246,673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-203,638</w:t>
            </w:r>
          </w:p>
        </w:tc>
      </w:tr>
    </w:tbl>
    <w:p w:rsidR="00F04197" w:rsidRDefault="005F1706">
      <w:pPr>
        <w:pStyle w:val="Heading1"/>
      </w:pPr>
      <w:r>
        <w:t>Alt 2</w:t>
      </w:r>
    </w:p>
    <w:p w:rsidR="00F04197" w:rsidRDefault="005F1706">
      <w:pPr>
        <w:pStyle w:val="Heading3"/>
      </w:pPr>
      <w:r>
        <w:t>Alternative 2</w:t>
      </w:r>
    </w:p>
    <w:p w:rsidR="00F04197" w:rsidRDefault="005F1706">
      <w:pPr>
        <w:pStyle w:val="Heading2"/>
      </w:pPr>
      <w:r>
        <w:t>Fatalities Averted</w:t>
      </w:r>
      <w:r>
        <w:br/>
      </w:r>
    </w:p>
    <w:p w:rsidR="00F04197" w:rsidRDefault="005F1706">
      <w:r>
        <w:t>Number of Statistical Lives Saved: 0.43</w:t>
      </w:r>
    </w:p>
    <w:p w:rsidR="00F04197" w:rsidRDefault="005F1706">
      <w:r>
        <w:t>Value of Statistical Lives Saved: $1,513,008</w:t>
      </w:r>
    </w:p>
    <w:p w:rsidR="00F04197" w:rsidRDefault="005F1706">
      <w:r>
        <w:t>Description: Some Fatalities Description</w:t>
      </w:r>
    </w:p>
    <w:p w:rsidR="00F04197" w:rsidRDefault="005F1706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Title</w:t>
            </w:r>
          </w:p>
        </w:tc>
        <w:tc>
          <w:tcPr>
            <w:tcW w:w="28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880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lastRenderedPageBreak/>
              <w:t>Response and Recovery Cost Reductions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161,387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Alt 2 R&amp;R Reduction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200,000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161,387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Direct Losses Prevented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645,550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Alt 2 Direct Reduction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645,550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4197" w:rsidRDefault="005F1706">
            <w:r>
              <w:t>Indirect Losses Prevented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564,856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Alt 2 Indirect Reduction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700,000</w:t>
            </w: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564,856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4197" w:rsidRDefault="005F1706">
            <w:r>
              <w:t>Total</w:t>
            </w:r>
          </w:p>
        </w:tc>
        <w:tc>
          <w:tcPr>
            <w:tcW w:w="2880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1,371,794</w:t>
            </w:r>
          </w:p>
        </w:tc>
      </w:tr>
    </w:tbl>
    <w:p w:rsidR="00F04197" w:rsidRDefault="005F1706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Cost Reductions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242,611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NDRB One-Time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242,611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Cost Reductions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1,303,227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NDRB Recurring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1,303,227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1,545,839</w:t>
            </w:r>
          </w:p>
        </w:tc>
      </w:tr>
    </w:tbl>
    <w:p w:rsidR="00F04197" w:rsidRDefault="005F1706">
      <w:r>
        <w:t>Alt 2 NDRB One-Time: Alt 2 NDRB Description</w:t>
      </w:r>
    </w:p>
    <w:p w:rsidR="00F04197" w:rsidRDefault="005F1706">
      <w:r>
        <w:t>Alt 2 NDRB Recurring: Alt 2 Recurring NDRB Description</w:t>
      </w:r>
    </w:p>
    <w:p w:rsidR="00F04197" w:rsidRDefault="005F1706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Direct Costs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2,800,000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Direct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2,800,000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2,800,000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Indirect Costs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300,000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Indirect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OMR Costs: One-Time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50,821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OMR One-Time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50,821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OMR Costs: Recurring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67,493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OMR Recurring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67,493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3,218,314</w:t>
            </w:r>
          </w:p>
        </w:tc>
      </w:tr>
    </w:tbl>
    <w:p w:rsidR="00F04197" w:rsidRDefault="005F1706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4197" w:rsidTr="00F0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Title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4197" w:rsidRDefault="005F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lastRenderedPageBreak/>
              <w:t>One Time Positive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Positive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5,158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Recurring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5,158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One Time Negative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51,010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Alt 2 OneTime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80,000</w:t>
            </w: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51,010</w:t>
            </w:r>
          </w:p>
        </w:tc>
      </w:tr>
      <w:tr w:rsidR="00F04197" w:rsidTr="00F0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4197" w:rsidRDefault="005F1706">
            <w:r>
              <w:t>Recurring Negative Externalities</w:t>
            </w:r>
          </w:p>
        </w:tc>
        <w:tc>
          <w:tcPr>
            <w:tcW w:w="1728" w:type="dxa"/>
          </w:tcPr>
          <w:p w:rsidR="00F04197" w:rsidRDefault="00F0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4197" w:rsidTr="00F0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4197" w:rsidRDefault="005F1706">
            <w:r>
              <w:t>Total</w:t>
            </w: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F0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4197" w:rsidRDefault="005F1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-45,852</w:t>
            </w:r>
          </w:p>
        </w:tc>
      </w:tr>
    </w:tbl>
    <w:p w:rsidR="00F04197" w:rsidRDefault="005F1706">
      <w:r>
        <w:t>Alt 2 Recurring: Alt 2 Recurring Description</w:t>
      </w:r>
    </w:p>
    <w:sectPr w:rsidR="00F041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3791B"/>
    <w:multiLevelType w:val="hybridMultilevel"/>
    <w:tmpl w:val="A558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5D0"/>
    <w:rsid w:val="005F1706"/>
    <w:rsid w:val="008304E4"/>
    <w:rsid w:val="009121E0"/>
    <w:rsid w:val="00AA1D8D"/>
    <w:rsid w:val="00B47730"/>
    <w:rsid w:val="00CB0664"/>
    <w:rsid w:val="00F041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43AD5"/>
  <w14:defaultImageDpi w14:val="300"/>
  <w15:docId w15:val="{BE4AA3A6-C6F4-4FE2-85B1-C1803B5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75966-5F6C-4226-B31A-267B9E90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Grubb, Shannon A. (Fed)</cp:lastModifiedBy>
  <cp:revision>3</cp:revision>
  <dcterms:created xsi:type="dcterms:W3CDTF">2013-12-23T23:15:00Z</dcterms:created>
  <dcterms:modified xsi:type="dcterms:W3CDTF">2017-06-21T12:00:00Z</dcterms:modified>
  <cp:category/>
</cp:coreProperties>
</file>
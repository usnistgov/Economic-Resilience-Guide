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Riverbend v2</w:t>
      </w:r>
    </w:p>
    <w:p>
      <w:r>
        <w:t>NOTE: All bounds on uncertainties are given with a 95.0% confidence interval. The number of runs was determined with a 0.1% tolerance.</w:t>
      </w:r>
    </w:p>
    <w:p>
      <w:r>
        <w:t>For Base (Alternative 0) 1000 Monte-Carlo simulations were run.</w:t>
      </w:r>
    </w:p>
    <w:p>
      <w:r>
        <w:t>For Retrofit (Alternative 1) 13000 Monte-Carlo simulations were run.</w:t>
      </w:r>
    </w:p>
    <w:p>
      <w:r>
        <w:t>For New Bridge (Alternative 2) 12000 Monte-Carlo simulations were run.</w:t>
      </w:r>
    </w:p>
    <w:p>
      <w:r>
        <w:t>The random number seed for these runs was 1622842854.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50 years</w:t>
      </w:r>
    </w:p>
    <w:p>
      <w:pPr>
        <w:pStyle w:val="ListBullet"/>
      </w:pPr>
      <w:r>
        <w:t>Discount Rate: 3.0%</w:t>
      </w:r>
    </w:p>
    <w:p/>
    <w:p>
      <w:pPr>
        <w:pStyle w:val="ListBullet"/>
      </w:pPr>
      <w:r>
        <w:t>Disaster Rate: Every 25 years</w:t>
      </w:r>
    </w:p>
    <w:p>
      <w:pPr>
        <w:pStyle w:val="ListBullet"/>
      </w:pPr>
      <w:r>
        <w:t>Uncertainty in Disaster Rate: N/A</w:t>
      </w:r>
    </w:p>
    <w:p>
      <w:pPr>
        <w:pStyle w:val="ListBullet"/>
      </w:pPr>
      <w:r>
        <w:t>Disaster Magnitude: 6.25% of build cost</w:t>
      </w:r>
    </w:p>
    <w:p>
      <w:pPr>
        <w:pStyle w:val="ListBullet"/>
      </w:pPr>
      <w:r>
        <w:t>Uncertainty in Disaster Magnitude: N/A</w:t>
      </w:r>
    </w:p>
    <w:p>
      <w:pPr>
        <w:pStyle w:val="ListBullet"/>
      </w:pPr>
      <w:r>
        <w:t>Risk Preference: neutral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left"/>
            </w:pPr>
            <w:r/>
          </w:p>
        </w:tc>
        <w:tc>
          <w:tcPr>
            <w:tcW w:type="dxa" w:w="2340"/>
          </w:tcPr>
          <w:p>
            <w:pPr>
              <w:jc w:val="center"/>
            </w:pPr>
            <w:r>
              <w:t>Base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Retrofit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New Bridge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Total Benefits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3,795,704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8,859,566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(2,515,918; 5,091,539)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(6,462,843; 11,034,492)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Total Costs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7,777,368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(3,452,587; 4,279,232)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(7,709,895; 8,985,296)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Externalities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3,984,762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(3,984,762; 3,984,762)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Net with externalities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5,066,960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(-1,366,948; 1,367,293)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(2,096,156; 6,841,390)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SIR with externalities(%)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No Valid SIR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0.08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0.72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(No Valid SIR; No Valid SIR)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(-0.35; 0.37)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(0.27; 0.94)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IRR with externalities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---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3.45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6.37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(---; ---)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(0.92; 4.89)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(4.34; 7.32)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ROI with externalities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No Valid ROI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2.17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3.30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(No Valid ROI; No Valid ROI)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(1.30; 2.75)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(2.49; 3.70)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Non-Disaster ROI with externalities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No Valid ROI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0.00%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1.68%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(No Valid ROI; No Valid ROI)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(0.00; 0.00)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(1.38; 1.71)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Net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1,082,198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(-1,366,948; 1,367,293)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(-1,888,606; 2,856,629)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SIR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No Valid SIR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0.08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0.15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(No Valid SIR; No Valid SIR)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(-0.35; 0.37)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(-0.25; 0.39)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IRR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---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3.45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3.79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(---; ---)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(0.92; 4.89)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(1.60; 4.95)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ROI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No Valid ROI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2.17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2.28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(No Valid ROI; No Valid ROI)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(1.30; 2.75)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(1.55; 2.71)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Non-Disaster ROI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No Valid ROI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0.00%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0.66%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(No Valid ROI; No Valid ROI)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(0.00; 0.00)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(0.46; 0.70)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Retrofit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0.20</w:t>
      </w:r>
    </w:p>
    <w:p>
      <w:r>
        <w:t>Value of Statistical Lives Saved: $788,581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Retrofit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Retrofit 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260,000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Retrofit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3,007,123</w:t>
            </w:r>
          </w:p>
        </w:tc>
      </w:tr>
    </w:tbl>
    <w:p>
      <w:r>
        <w:t>Retrofit Indirect Loss Reduction: Gaussian distribution with standard deviation of 600000.00</w:t>
      </w:r>
    </w:p>
    <w:p>
      <w:r>
        <w:t>Retrofit Indirect Loss Reduction: Estimated reduction in indirect losses as a result of a seismic event with a 25 year return period.</w:t>
      </w:r>
    </w:p>
    <w:p>
      <w:r>
        <w:t>Retrofit Response and Recovery: Gaussian distribution with standard deviation of 180000.00</w:t>
      </w:r>
    </w:p>
    <w:p>
      <w:r>
        <w:t>Retrofit Response and Recovery: Estimated reduction in response in recovery costs for a seismic event with a 25 year return period.</w:t>
      </w:r>
    </w:p>
    <w:p>
      <w:r>
        <w:t>Retrofit Direct Loss Reduction: Estimated reduction in direct losses as a result of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Retrofit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Retrofit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3,500,000</w:t>
            </w:r>
          </w:p>
        </w:tc>
      </w:tr>
    </w:tbl>
    <w:p>
      <w:r>
        <w:t>Retrofit Indirect Cost: Triangular distribution with a min of 475000.00 and a max of 750000.00</w:t>
      </w:r>
    </w:p>
    <w:p>
      <w:r>
        <w:t>Retrofit Indirect Cost: Indirect costs for retrofitting the old bridge. This includes indirect costs of the retrofit actions as well as costs associated with diverted traffic.</w:t>
      </w:r>
    </w:p>
    <w:p>
      <w:r>
        <w:t>Retrofit Direct Cost: Triangular distribution with a min of 2850000.00 and a max of 3840000.00</w:t>
      </w:r>
    </w:p>
    <w:p>
      <w:r>
        <w:t>Retrofit Direct Cost: Cost to retrofit the old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New Bridge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0.40</w:t>
      </w:r>
    </w:p>
    <w:p>
      <w:r>
        <w:t>Value of Statistical Lives Saved: $1,577,162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New Bridge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New Bridge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4,731,487</w:t>
            </w:r>
          </w:p>
        </w:tc>
      </w:tr>
    </w:tbl>
    <w:p>
      <w:r>
        <w:t>New Bridge Indirect Loss Reduction: Gaussian distribution with standard deviation of 1050000.00</w:t>
      </w:r>
    </w:p>
    <w:p>
      <w:r>
        <w:t>New Bridge Indirect Loss Reduction: Estimated reduction in indirect losses as a result of a seismic event with a 25 year return period.</w:t>
      </w:r>
    </w:p>
    <w:p>
      <w:r>
        <w:t>New Bridge Response and Recovery: Gaussian distribution with standard deviation of 300000.00</w:t>
      </w:r>
    </w:p>
    <w:p>
      <w:r>
        <w:t>New Bridge Response and Recovery: Estimated reduction in response in recovery costs for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Reduced Commute 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</w:tbl>
    <w:p>
      <w:r>
        <w:t>Reduced Commute Time: Triangular distribution with a min of 70000.00 and a max of 115000.00</w:t>
      </w:r>
    </w:p>
    <w:p>
      <w:r>
        <w:t>Reduced Commute Time: Estimated benefit incurred due to the reduction of vehicle-hours in traffic as a result of an additional crossing. This benefit is separate from the externalities which focus on community level environmental and social impacts which are not internalized. Instead represent the value of a reduction in travel time itself internalized into the design process.,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6,750,000</w:t>
            </w:r>
          </w:p>
        </w:tc>
      </w:tr>
      <w:tr>
        <w:tc>
          <w:tcPr>
            <w:tcW w:type="dxa" w:w="1872"/>
          </w:tcPr>
          <w:p>
            <w:r>
              <w:t>Additional Roadwork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</w:tr>
      <w:tr>
        <w:tc>
          <w:tcPr>
            <w:tcW w:type="dxa" w:w="1872"/>
          </w:tcPr>
          <w:p>
            <w:r>
              <w:t>Bridge Construction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295,000</w:t>
            </w:r>
          </w:p>
        </w:tc>
      </w:tr>
      <w:tr>
        <w:tc>
          <w:tcPr>
            <w:tcW w:type="dxa" w:w="1872"/>
          </w:tcPr>
          <w:p>
            <w:r>
              <w:t>Additional Roadwork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</w:tr>
      <w:tr>
        <w:tc>
          <w:tcPr>
            <w:tcW w:type="dxa" w:w="1872"/>
          </w:tcPr>
          <w:p>
            <w:r>
              <w:t>Bridge Construction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732,368</w:t>
            </w:r>
          </w:p>
        </w:tc>
      </w:tr>
      <w:tr>
        <w:tc>
          <w:tcPr>
            <w:tcW w:type="dxa" w:w="1872"/>
          </w:tcPr>
          <w:p>
            <w:r>
              <w:t>New Bridge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637,729</w:t>
            </w:r>
          </w:p>
        </w:tc>
      </w:tr>
      <w:tr>
        <w:tc>
          <w:tcPr>
            <w:tcW w:type="dxa" w:w="1872"/>
          </w:tcPr>
          <w:p>
            <w:r>
              <w:t>Additional Roadwork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3,710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94,639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7,777,368</w:t>
            </w:r>
          </w:p>
        </w:tc>
      </w:tr>
    </w:tbl>
    <w:p>
      <w:r>
        <w:t>New Bridge OMR: Rectangular distribution with a min of 21375.00 and a max of 30000.00</w:t>
      </w:r>
    </w:p>
    <w:p>
      <w:r>
        <w:t>New Bridge OMR: Cost of operating and maintaining new bridge. Includes costs of inspection as well as maintenance and deck and superstructure repair.</w:t>
      </w:r>
    </w:p>
    <w:p>
      <w:r>
        <w:t>Additional Roadwork Indirect Cost: Triangular distribution with a min of 114000.00 and a max of 144000.00</w:t>
      </w:r>
    </w:p>
    <w:p>
      <w:r>
        <w:t>Additional Roadwork Indirect Cost: Indirect costs to construct and update roadways to accommodate the new bridge.</w:t>
      </w:r>
    </w:p>
    <w:p>
      <w:r>
        <w:t>Bridge Construction Indirect Cost: Triangular distribution with a min of 166250.00 and a max of 224000.00</w:t>
      </w:r>
    </w:p>
    <w:p>
      <w:r>
        <w:t>Bridge Construction Indirect Cost: Indirect costs associated with the construction of the new bridge including the costs of an environmental impact study.</w:t>
      </w:r>
    </w:p>
    <w:p>
      <w:r>
        <w:t>Additional Roadwork Direct Cost: Triangular distribution with a min of 2375000.00 and a max of 3000000.00</w:t>
      </w:r>
    </w:p>
    <w:p>
      <w:r>
        <w:t>Additional Roadwork Direct Cost: Cost to construct and update roadways to accommodate the new bridge.</w:t>
      </w:r>
    </w:p>
    <w:p>
      <w:r>
        <w:t>Bridge Construction Direct Cost: Triangular distribution with a min of 4037500.00 and a max of 5440000.00</w:t>
      </w:r>
    </w:p>
    <w:p>
      <w:r>
        <w:t>Bridge Construction Direct Cost: Cost of new bridge including any right of way or land acquisition costs.</w:t>
      </w:r>
    </w:p>
    <w:p>
      <w:r>
        <w:t>Additional Roadwork OMR: Rectangular distribution with a min of 3500.00 and a max of 4250.00</w:t>
      </w:r>
    </w:p>
    <w:p>
      <w:r>
        <w:t>Additional Roadwork OMR: Cost of operations and maintenance for upgraded and newly constructed roads to accommodate the new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  <w:tr>
        <w:tc>
          <w:tcPr>
            <w:tcW w:type="dxa" w:w="1872"/>
          </w:tcPr>
          <w:p>
            <w:r>
              <w:t>Greenhous Gas Emissions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77,329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1,972,598</w:t>
            </w:r>
          </w:p>
        </w:tc>
      </w:tr>
      <w:tr>
        <w:tc>
          <w:tcPr>
            <w:tcW w:type="dxa" w:w="1872"/>
          </w:tcPr>
          <w:p>
            <w:r>
              <w:t>Water Pollution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39,081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996,924</w:t>
            </w:r>
          </w:p>
        </w:tc>
      </w:tr>
      <w:tr>
        <w:tc>
          <w:tcPr>
            <w:tcW w:type="dxa" w:w="1872"/>
          </w:tcPr>
          <w:p>
            <w:r>
              <w:t>Better linking of communities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39,799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1,015,239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</w:tbl>
    <w:p>
      <w:r>
        <w:t>Greenhous Gas Emissions: The reduction in greenhouse gas emissions incurred due to fewer vehicle-hours in traffic over the year. This assumes that traffic remains at pre-action levels (i.e. a more efficient road network won't attract more motorists).,</w:t>
      </w:r>
    </w:p>
    <w:p>
      <w:r>
        <w:t>Water Pollution: The reduction in water pollution incurred due to fewer vehicle-hours in traffic over the year. This assumes that traffic remains at pre-action levels (i.e. a more efficient road network won't attract more motorists).,</w:t>
      </w:r>
    </w:p>
    <w:p>
      <w:r>
        <w:t>Better linking of communities: More efficient traffic flow and the inclusion of a pedestrian crossing help strengthen the link between communities on the two sides of the river.,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
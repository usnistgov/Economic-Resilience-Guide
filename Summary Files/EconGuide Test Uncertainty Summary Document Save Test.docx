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r>
        <w:t xml:space="preserve">        Number of Alternatives: 2</w:t>
      </w:r>
    </w:p>
    <w:p>
      <w:r>
        <w:t xml:space="preserve">        Planning Horizon: 60 years</w:t>
      </w:r>
    </w:p>
    <w:p>
      <w:r>
        <w:t xml:space="preserve">        Discount Rate: 3%</w:t>
      </w:r>
    </w:p>
    <w:p/>
    <w:p>
      <w:r>
        <w:t xml:space="preserve">        Disaster Rate: Every 35 years</w:t>
      </w:r>
    </w:p>
    <w:p>
      <w:r>
        <w:t xml:space="preserve">        Disaster Magnitude: 15% of build cost</w:t>
      </w:r>
    </w:p>
    <w:p>
      <w:r>
        <w:t xml:space="preserve">        Risk Preference: averse</w:t>
      </w:r>
    </w:p>
    <w:p/>
    <w:p>
      <w:r>
        <w:t xml:space="preserve">        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t>Plan Title</w:t>
            </w:r>
          </w:p>
        </w:tc>
        <w:tc>
          <w:tcPr>
            <w:tcW w:type="dxa" w:w="1530"/>
          </w:tcPr>
          <w:p>
            <w:r>
              <w:t>Total Benefits ($)</w:t>
            </w:r>
          </w:p>
        </w:tc>
        <w:tc>
          <w:tcPr>
            <w:tcW w:type="dxa" w:w="1530"/>
          </w:tcPr>
          <w:p>
            <w:r>
              <w:t>Total Costs ($)</w:t>
            </w:r>
          </w:p>
        </w:tc>
        <w:tc>
          <w:tcPr>
            <w:tcW w:type="dxa" w:w="1530"/>
          </w:tcPr>
          <w:p>
            <w:r>
              <w:t>Net ($)</w:t>
            </w:r>
          </w:p>
        </w:tc>
        <w:tc>
          <w:tcPr>
            <w:tcW w:type="dxa" w:w="1530"/>
          </w:tcPr>
          <w:p>
            <w:r>
              <w:t>SIR (%)</w:t>
            </w:r>
          </w:p>
        </w:tc>
        <w:tc>
          <w:tcPr>
            <w:tcW w:type="dxa" w:w="1530"/>
          </w:tcPr>
          <w:p>
            <w:r>
              <w:t>IRR (%)</w:t>
            </w:r>
          </w:p>
        </w:tc>
        <w:tc>
          <w:tcPr>
            <w:tcW w:type="dxa" w:w="1530"/>
          </w:tcPr>
          <w:p>
            <w:r>
              <w:t>ROI (%)</w:t>
            </w:r>
          </w:p>
        </w:tc>
        <w:tc>
          <w:tcPr>
            <w:tcW w:type="dxa" w:w="1530"/>
          </w:tcPr>
          <w:p>
            <w:r>
              <w:t>Non-Disaster ROI (%)</w:t>
            </w:r>
          </w:p>
        </w:tc>
      </w:tr>
      <w:tr>
        <w:tc>
          <w:tcPr>
            <w:tcW w:type="dxa" w:w="1530"/>
          </w:tcPr>
          <w:p>
            <w:r>
              <w:t>Base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53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530"/>
          </w:tcPr>
          <w:p>
            <w:r>
              <w:t>Alt 1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530"/>
          </w:tcPr>
          <w:p>
            <w:r>
              <w:t>Alt 2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53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Title</w:t>
            </w:r>
          </w:p>
        </w:tc>
        <w:tc>
          <w:tcPr>
            <w:tcW w:type="dxa" w:w="3060"/>
          </w:tcPr>
          <w:p>
            <w:r>
              <w:t>Description</w:t>
            </w:r>
          </w:p>
        </w:tc>
        <w:tc>
          <w:tcPr>
            <w:tcW w:type="dxa" w:w="3060"/>
          </w:tcPr>
          <w:p>
            <w:r>
              <w:t>Amount ($)</w:t>
            </w:r>
          </w:p>
        </w:tc>
        <w:tc>
          <w:tcPr>
            <w:tcW w:type="dxa" w:w="3060"/>
          </w:tcPr>
          <w:p>
            <w:r>
              <w:t>Effective Present Value ($)</w:t>
            </w:r>
          </w:p>
        </w:tc>
      </w:tr>
      <w:tr>
        <w:tc>
          <w:tcPr>
            <w:tcW w:type="dxa" w:w="91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9180"/>
            <w:gridSpan w:val="3"/>
          </w:tcPr>
          <w:p>
            <w:r>
              <w:t>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9180"/>
            <w:gridSpan w:val="3"/>
          </w:tcPr>
          <w:p>
            <w:r>
              <w:t>Indirect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060"/>
          </w:tcPr>
          <w:p>
            <w:r>
              <w:t>Total</w:t>
            </w:r>
          </w:p>
        </w:tc>
        <w:tc>
          <w:tcPr>
            <w:tcW w:type="dxa" w:w="3060"/>
          </w:tcPr>
          <w:p/>
        </w:tc>
        <w:tc>
          <w:tcPr>
            <w:tcW w:type="dxa" w:w="3060"/>
          </w:tcPr>
          <w:p/>
        </w:tc>
        <w:tc>
          <w:tcPr>
            <w:tcW w:type="dxa" w:w="306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Indirect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One-Time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Recurring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Title</w:t>
            </w:r>
          </w:p>
        </w:tc>
        <w:tc>
          <w:tcPr>
            <w:tcW w:type="dxa" w:w="3060"/>
          </w:tcPr>
          <w:p>
            <w:r>
              <w:t>Description</w:t>
            </w:r>
          </w:p>
        </w:tc>
        <w:tc>
          <w:tcPr>
            <w:tcW w:type="dxa" w:w="3060"/>
          </w:tcPr>
          <w:p>
            <w:r>
              <w:t>Amount ($)</w:t>
            </w:r>
          </w:p>
        </w:tc>
        <w:tc>
          <w:tcPr>
            <w:tcW w:type="dxa" w:w="3060"/>
          </w:tcPr>
          <w:p>
            <w:r>
              <w:t>Effective Present Value ($)</w:t>
            </w:r>
          </w:p>
        </w:tc>
      </w:tr>
      <w:tr>
        <w:tc>
          <w:tcPr>
            <w:tcW w:type="dxa" w:w="91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3060"/>
          </w:tcPr>
          <w:p>
            <w:r>
              <w:t>Alt 1 R&amp;R Reduction</w:t>
            </w:r>
          </w:p>
        </w:tc>
        <w:tc>
          <w:tcPr>
            <w:tcW w:type="dxa" w:w="3060"/>
          </w:tcPr>
          <w:p>
            <w:r>
              <w:t>N/A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9180"/>
            <w:gridSpan w:val="3"/>
          </w:tcPr>
          <w:p>
            <w:r>
              <w:t>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3060"/>
          </w:tcPr>
          <w:p>
            <w:r>
              <w:t>Alt 1 Direct Reduction</w:t>
            </w:r>
          </w:p>
        </w:tc>
        <w:tc>
          <w:tcPr>
            <w:tcW w:type="dxa" w:w="3060"/>
          </w:tcPr>
          <w:p>
            <w:r>
              <w:t>N/A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9180"/>
            <w:gridSpan w:val="3"/>
          </w:tcPr>
          <w:p>
            <w:r>
              <w:t>Indirect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060"/>
          </w:tcPr>
          <w:p>
            <w:r>
              <w:t>Alt 1 Indirect Reduction</w:t>
            </w:r>
          </w:p>
        </w:tc>
        <w:tc>
          <w:tcPr>
            <w:tcW w:type="dxa" w:w="3060"/>
          </w:tcPr>
          <w:p>
            <w:r>
              <w:t>N/A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060"/>
          </w:tcPr>
          <w:p>
            <w:r>
              <w:t>Total</w:t>
            </w:r>
          </w:p>
        </w:tc>
        <w:tc>
          <w:tcPr>
            <w:tcW w:type="dxa" w:w="3060"/>
          </w:tcPr>
          <w:p/>
        </w:tc>
        <w:tc>
          <w:tcPr>
            <w:tcW w:type="dxa" w:w="3060"/>
          </w:tcPr>
          <w:p/>
        </w:tc>
        <w:tc>
          <w:tcPr>
            <w:tcW w:type="dxa" w:w="306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2040"/>
          </w:tcPr>
          <w:p>
            <w:r>
              <w:t>Alt 1 NDRB One 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040"/>
          </w:tcPr>
          <w:p>
            <w:r>
              <w:t>Alt 1 NDRB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1,644,585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2040"/>
          </w:tcPr>
          <w:p>
            <w:r>
              <w:t>Alt  1 Direct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6120"/>
            <w:gridSpan w:val="3"/>
          </w:tcPr>
          <w:p>
            <w:r>
              <w:t>Indirect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2040"/>
          </w:tcPr>
          <w:p>
            <w:r>
              <w:t>Alt 1 Indirect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One-Time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2040"/>
          </w:tcPr>
          <w:p>
            <w:r>
              <w:t>Alt 1 OMR One-Time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Recurring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2040"/>
          </w:tcPr>
          <w:p>
            <w:r>
              <w:t>Alt 1 OMR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Alt 1 One 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2040"/>
          </w:tcPr>
          <w:p>
            <w:r>
              <w:t>Alt 1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246,673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Title</w:t>
            </w:r>
          </w:p>
        </w:tc>
        <w:tc>
          <w:tcPr>
            <w:tcW w:type="dxa" w:w="3060"/>
          </w:tcPr>
          <w:p>
            <w:r>
              <w:t>Description</w:t>
            </w:r>
          </w:p>
        </w:tc>
        <w:tc>
          <w:tcPr>
            <w:tcW w:type="dxa" w:w="3060"/>
          </w:tcPr>
          <w:p>
            <w:r>
              <w:t>Amount ($)</w:t>
            </w:r>
          </w:p>
        </w:tc>
        <w:tc>
          <w:tcPr>
            <w:tcW w:type="dxa" w:w="3060"/>
          </w:tcPr>
          <w:p>
            <w:r>
              <w:t>Effective Present Value ($)</w:t>
            </w:r>
          </w:p>
        </w:tc>
      </w:tr>
      <w:tr>
        <w:tc>
          <w:tcPr>
            <w:tcW w:type="dxa" w:w="91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3060"/>
          </w:tcPr>
          <w:p>
            <w:r>
              <w:t>Alt 2 R&amp;R Reduction</w:t>
            </w:r>
          </w:p>
        </w:tc>
        <w:tc>
          <w:tcPr>
            <w:tcW w:type="dxa" w:w="3060"/>
          </w:tcPr>
          <w:p>
            <w:r>
              <w:t>N/A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9180"/>
            <w:gridSpan w:val="3"/>
          </w:tcPr>
          <w:p>
            <w:r>
              <w:t>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3060"/>
          </w:tcPr>
          <w:p>
            <w:r>
              <w:t>Alt 2 Direct Reduction</w:t>
            </w:r>
          </w:p>
        </w:tc>
        <w:tc>
          <w:tcPr>
            <w:tcW w:type="dxa" w:w="3060"/>
          </w:tcPr>
          <w:p>
            <w:r>
              <w:t>N/A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9180"/>
            <w:gridSpan w:val="3"/>
          </w:tcPr>
          <w:p>
            <w:r>
              <w:t>Indirect Losses Prevented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060"/>
          </w:tcPr>
          <w:p>
            <w:r>
              <w:t>Alt 2 Indirect Reduction</w:t>
            </w:r>
          </w:p>
        </w:tc>
        <w:tc>
          <w:tcPr>
            <w:tcW w:type="dxa" w:w="3060"/>
          </w:tcPr>
          <w:p>
            <w:r>
              <w:t>N/A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060"/>
          </w:tcPr>
          <w:p>
            <w:r>
              <w:t>Total</w:t>
            </w:r>
          </w:p>
        </w:tc>
        <w:tc>
          <w:tcPr>
            <w:tcW w:type="dxa" w:w="3060"/>
          </w:tcPr>
          <w:p/>
        </w:tc>
        <w:tc>
          <w:tcPr>
            <w:tcW w:type="dxa" w:w="3060"/>
          </w:tcPr>
          <w:p/>
        </w:tc>
        <w:tc>
          <w:tcPr>
            <w:tcW w:type="dxa" w:w="3060"/>
          </w:tcPr>
          <w:p>
            <w:pPr>
              <w:jc w:val="right"/>
            </w:pPr>
            <w:r>
              <w:t>1,371,794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2040"/>
          </w:tcPr>
          <w:p>
            <w:r>
              <w:t>Alt 2 NDRB One-Time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Cost Reductions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2040"/>
          </w:tcPr>
          <w:p>
            <w:r>
              <w:t>Alt 2 NDRB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2040"/>
          </w:tcPr>
          <w:p>
            <w:r>
              <w:t>Alt 2 Direct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6120"/>
            <w:gridSpan w:val="3"/>
          </w:tcPr>
          <w:p>
            <w:r>
              <w:t>Indirect Costs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2040"/>
          </w:tcPr>
          <w:p>
            <w:r>
              <w:t>Alt 2 Indirect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One-Time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2040"/>
          </w:tcPr>
          <w:p>
            <w:r>
              <w:t>Alt 2 OMR One-Time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6120"/>
            <w:gridSpan w:val="3"/>
          </w:tcPr>
          <w:p>
            <w:r>
              <w:t>OMR Costs: Recurring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2040"/>
          </w:tcPr>
          <w:p>
            <w:r>
              <w:t>Alt 2 OMR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3,218,314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Title</w:t>
            </w:r>
          </w:p>
        </w:tc>
        <w:tc>
          <w:tcPr>
            <w:tcW w:type="dxa" w:w="2040"/>
          </w:tcPr>
          <w:p>
            <w:r>
              <w:t>Description</w:t>
            </w:r>
          </w:p>
        </w:tc>
        <w:tc>
          <w:tcPr>
            <w:tcW w:type="dxa" w:w="2040"/>
          </w:tcPr>
          <w:p>
            <w:r>
              <w:t>Start Year</w:t>
            </w:r>
          </w:p>
        </w:tc>
        <w:tc>
          <w:tcPr>
            <w:tcW w:type="dxa" w:w="2040"/>
          </w:tcPr>
          <w:p>
            <w:r>
              <w:t>Recurrence (Years)</w:t>
            </w:r>
          </w:p>
        </w:tc>
        <w:tc>
          <w:tcPr>
            <w:tcW w:type="dxa" w:w="2040"/>
          </w:tcPr>
          <w:p>
            <w:r>
              <w:t>Amount ($)</w:t>
            </w:r>
          </w:p>
        </w:tc>
        <w:tc>
          <w:tcPr>
            <w:tcW w:type="dxa" w:w="2040"/>
          </w:tcPr>
          <w:p>
            <w:r>
              <w:t>Effective Present Value ($)</w:t>
            </w:r>
          </w:p>
        </w:tc>
      </w:tr>
      <w:tr>
        <w:tc>
          <w:tcPr>
            <w:tcW w:type="dxa" w:w="6120"/>
            <w:gridSpan w:val="3"/>
          </w:tcPr>
          <w:p>
            <w:r>
              <w:t>One Time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2040"/>
          </w:tcPr>
          <w:p>
            <w:r>
              <w:t>Alt 2 OneTime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6120"/>
            <w:gridSpan w:val="3"/>
          </w:tcPr>
          <w:p>
            <w:r>
              <w:t>Recurring Externalities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040"/>
          </w:tcPr>
          <w:p>
            <w:r>
              <w:t>Alt 2 Recurring</w:t>
            </w:r>
          </w:p>
        </w:tc>
        <w:tc>
          <w:tcPr>
            <w:tcW w:type="dxa" w:w="2040"/>
          </w:tcPr>
          <w:p>
            <w:r>
              <w:t>N/A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2040"/>
          </w:tcPr>
          <w:p>
            <w:r>
              <w:t>Total</w:t>
            </w:r>
          </w:p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/>
        </w:tc>
        <w:tc>
          <w:tcPr>
            <w:tcW w:type="dxa" w:w="2040"/>
          </w:tcPr>
          <w:p>
            <w:pPr>
              <w:jc w:val="right"/>
            </w:pPr>
            <w:r>
              <w:t>51,010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
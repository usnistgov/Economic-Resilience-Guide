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EconGuide Test 1</w:t>
      </w:r>
    </w:p>
    <w:p>
      <w:pPr>
        <w:pStyle w:val="Heading1"/>
      </w:pPr>
      <w:r>
        <w:t>Analysis Base Information</w:t>
        <w:br/>
      </w:r>
    </w:p>
    <w:p>
      <w:r>
        <w:t xml:space="preserve">        Number of Alternatives: 2</w:t>
      </w:r>
    </w:p>
    <w:p>
      <w:r>
        <w:t xml:space="preserve">        Planning Horizon: 60 years</w:t>
      </w:r>
    </w:p>
    <w:p>
      <w:r>
        <w:t xml:space="preserve">        Discount Rate: 3%</w:t>
      </w:r>
    </w:p>
    <w:p/>
    <w:p>
      <w:r>
        <w:t xml:space="preserve">        Disaster Rate: Every 35 years</w:t>
      </w:r>
    </w:p>
    <w:p>
      <w:r>
        <w:t xml:space="preserve">        Disaster Magnitude: 15% of build cost</w:t>
      </w:r>
    </w:p>
    <w:p>
      <w:r>
        <w:t xml:space="preserve">        Risk Preference: averse</w:t>
      </w:r>
    </w:p>
    <w:p/>
    <w:p>
      <w:r>
        <w:t xml:space="preserve">        Statistical Value of a Life: $7500000</w:t>
      </w:r>
    </w:p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Plan Title</w:t>
            </w:r>
          </w:p>
        </w:tc>
        <w:tc>
          <w:tcPr>
            <w:tcW w:type="dxa" w:w="1080"/>
          </w:tcPr>
          <w:p>
            <w:r>
              <w:t>Total Benefits ($)</w:t>
            </w:r>
          </w:p>
        </w:tc>
        <w:tc>
          <w:tcPr>
            <w:tcW w:type="dxa" w:w="1080"/>
          </w:tcPr>
          <w:p>
            <w:r>
              <w:t>Total Costs ($)</w:t>
            </w:r>
          </w:p>
        </w:tc>
        <w:tc>
          <w:tcPr>
            <w:tcW w:type="dxa" w:w="1080"/>
          </w:tcPr>
          <w:p>
            <w:r>
              <w:t>Net ($)</w:t>
            </w:r>
          </w:p>
        </w:tc>
        <w:tc>
          <w:tcPr>
            <w:tcW w:type="dxa" w:w="1080"/>
          </w:tcPr>
          <w:p>
            <w:r>
              <w:t>SIR (%)</w:t>
            </w:r>
          </w:p>
        </w:tc>
        <w:tc>
          <w:tcPr>
            <w:tcW w:type="dxa" w:w="1080"/>
          </w:tcPr>
          <w:p>
            <w:r>
              <w:t>IRR (%)</w:t>
            </w:r>
          </w:p>
        </w:tc>
        <w:tc>
          <w:tcPr>
            <w:tcW w:type="dxa" w:w="1080"/>
          </w:tcPr>
          <w:p>
            <w:r>
              <w:t>ROI (%)</w:t>
            </w:r>
          </w:p>
        </w:tc>
        <w:tc>
          <w:tcPr>
            <w:tcW w:type="dxa" w:w="1080"/>
          </w:tcPr>
          <w:p>
            <w:r>
              <w:t>Non-Disaster ROI (%)</w:t>
            </w:r>
          </w:p>
        </w:tc>
      </w:tr>
      <w:tr>
        <w:tc>
          <w:tcPr>
            <w:tcW w:type="dxa" w:w="1080"/>
          </w:tcPr>
          <w:p>
            <w:r>
              <w:t>Base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center"/>
            </w:pPr>
            <w:r>
              <w:t>---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080"/>
          </w:tcPr>
          <w:p>
            <w:r>
              <w:t>Alt 1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3,944,356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2,741,950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1,202,407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0.45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5.12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2.40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1.00</w:t>
            </w:r>
          </w:p>
        </w:tc>
      </w:tr>
      <w:tr>
        <w:tc>
          <w:tcPr>
            <w:tcW w:type="dxa" w:w="1080"/>
          </w:tcPr>
          <w:p>
            <w:r>
              <w:t>Alt 2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4,430,640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3,218,314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1,212,326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0.39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4.76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2.29</w:t>
            </w:r>
          </w:p>
        </w:tc>
        <w:tc>
          <w:tcPr>
            <w:tcW w:type="dxa" w:w="1080"/>
          </w:tcPr>
          <w:p>
            <w:pPr>
              <w:jc w:val="right"/>
            </w:pPr>
            <w:r>
              <w:t>0.80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Amount ($)</w:t>
            </w:r>
          </w:p>
        </w:tc>
        <w:tc>
          <w:tcPr>
            <w:tcW w:type="dxa" w:w="2160"/>
          </w:tcPr>
          <w:p>
            <w:r>
              <w:t>Effective Present Value ($)</w:t>
            </w:r>
          </w:p>
        </w:tc>
      </w:tr>
      <w:tr>
        <w:tc>
          <w:tcPr>
            <w:tcW w:type="dxa" w:w="6480"/>
            <w:gridSpan w:val="3"/>
          </w:tcPr>
          <w:p>
            <w:r>
              <w:t>Response and Recovery Cost Reductions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6480"/>
            <w:gridSpan w:val="3"/>
          </w:tcPr>
          <w:p>
            <w:r>
              <w:t>Direct Losses Prevented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6480"/>
            <w:gridSpan w:val="3"/>
          </w:tcPr>
          <w:p>
            <w:r>
              <w:t>Indirect Losses Prevented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One Time Cost Reductions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320"/>
            <w:gridSpan w:val="3"/>
          </w:tcPr>
          <w:p>
            <w:r>
              <w:t>Recurring Cost Reductions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Direct Costs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320"/>
            <w:gridSpan w:val="3"/>
          </w:tcPr>
          <w:p>
            <w:r>
              <w:t>Indirect Costs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320"/>
            <w:gridSpan w:val="3"/>
          </w:tcPr>
          <w:p>
            <w:r>
              <w:t>OMR Costs: One-Time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320"/>
            <w:gridSpan w:val="3"/>
          </w:tcPr>
          <w:p>
            <w:r>
              <w:t>OMR Costs: Recurring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One Time Externalities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4320"/>
            <w:gridSpan w:val="3"/>
          </w:tcPr>
          <w:p>
            <w:r>
              <w:t>Recurring Externalities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Alt 1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0.34</w:t>
      </w:r>
    </w:p>
    <w:p>
      <w:r>
        <w:t>Value of Statistical Lives Saved: $1,210,406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Amount ($)</w:t>
            </w:r>
          </w:p>
        </w:tc>
        <w:tc>
          <w:tcPr>
            <w:tcW w:type="dxa" w:w="2160"/>
          </w:tcPr>
          <w:p>
            <w:r>
              <w:t>Effective Present Value ($)</w:t>
            </w:r>
          </w:p>
        </w:tc>
      </w:tr>
      <w:tr>
        <w:tc>
          <w:tcPr>
            <w:tcW w:type="dxa" w:w="6480"/>
            <w:gridSpan w:val="3"/>
          </w:tcPr>
          <w:p>
            <w:r>
              <w:t>Response and Recovery Cost Reductions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2160"/>
          </w:tcPr>
          <w:p>
            <w:r>
              <w:t>Alt 1 R&amp;R Reduction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201,734</w:t>
            </w:r>
          </w:p>
        </w:tc>
      </w:tr>
      <w:tr>
        <w:tc>
          <w:tcPr>
            <w:tcW w:type="dxa" w:w="6480"/>
            <w:gridSpan w:val="3"/>
          </w:tcPr>
          <w:p>
            <w:r>
              <w:t>Direct Losses Prevented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2160"/>
          </w:tcPr>
          <w:p>
            <w:r>
              <w:t>Alt 1 Direct Reduction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650,000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524,509</w:t>
            </w:r>
          </w:p>
        </w:tc>
      </w:tr>
      <w:tr>
        <w:tc>
          <w:tcPr>
            <w:tcW w:type="dxa" w:w="6480"/>
            <w:gridSpan w:val="3"/>
          </w:tcPr>
          <w:p>
            <w:r>
              <w:t>Indirect Losses Prevented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160"/>
          </w:tcPr>
          <w:p>
            <w:r>
              <w:t>Alt 1 Indirect Reduction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450,000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363,122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pPr>
              <w:jc w:val="right"/>
            </w:pPr>
            <w:r>
              <w:t>1,089,365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One Time Cost Reductions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1440"/>
          </w:tcPr>
          <w:p>
            <w:r>
              <w:t>Alt 1 NDRB One Time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274,179</w:t>
            </w:r>
          </w:p>
        </w:tc>
      </w:tr>
      <w:tr>
        <w:tc>
          <w:tcPr>
            <w:tcW w:type="dxa" w:w="4320"/>
            <w:gridSpan w:val="3"/>
          </w:tcPr>
          <w:p>
            <w:r>
              <w:t>Recurring Cost Reductions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440"/>
          </w:tcPr>
          <w:p>
            <w:r>
              <w:t>Alt 1 NDRB Recurring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1,370,405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1,644,585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Direct Costs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1440"/>
          </w:tcPr>
          <w:p>
            <w:r>
              <w:t>Alt  1 Direct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2,250,000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2,250,000</w:t>
            </w:r>
          </w:p>
        </w:tc>
      </w:tr>
      <w:tr>
        <w:tc>
          <w:tcPr>
            <w:tcW w:type="dxa" w:w="4320"/>
            <w:gridSpan w:val="3"/>
          </w:tcPr>
          <w:p>
            <w:r>
              <w:t>Indirect Costs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1440"/>
          </w:tcPr>
          <w:p>
            <w:r>
              <w:t>Alt 1 Indirect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425,000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425,000</w:t>
            </w:r>
          </w:p>
        </w:tc>
      </w:tr>
      <w:tr>
        <w:tc>
          <w:tcPr>
            <w:tcW w:type="dxa" w:w="4320"/>
            <w:gridSpan w:val="3"/>
          </w:tcPr>
          <w:p>
            <w:r>
              <w:t>OMR Costs: One-Time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1440"/>
          </w:tcPr>
          <w:p>
            <w:r>
              <w:t>Alt 1 OMR One-Time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75,000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41,161</w:t>
            </w:r>
          </w:p>
        </w:tc>
      </w:tr>
      <w:tr>
        <w:tc>
          <w:tcPr>
            <w:tcW w:type="dxa" w:w="4320"/>
            <w:gridSpan w:val="3"/>
          </w:tcPr>
          <w:p>
            <w:r>
              <w:t>OMR Costs: Recurring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440"/>
          </w:tcPr>
          <w:p>
            <w:r>
              <w:t>Alt 1 OMR Recurring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25,789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2,741,950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One Time Externalities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440"/>
          </w:tcPr>
          <w:p>
            <w:r>
              <w:t>Alt 1 One Time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43,035</w:t>
            </w:r>
          </w:p>
        </w:tc>
      </w:tr>
      <w:tr>
        <w:tc>
          <w:tcPr>
            <w:tcW w:type="dxa" w:w="4320"/>
            <w:gridSpan w:val="3"/>
          </w:tcPr>
          <w:p>
            <w:r>
              <w:t>Recurring Externalities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440"/>
          </w:tcPr>
          <w:p>
            <w:r>
              <w:t>Alt 1 Recurring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9,000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246,673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246,673</w:t>
            </w:r>
          </w:p>
        </w:tc>
      </w:tr>
    </w:tbl>
    <w:p>
      <w:pPr>
        <w:pStyle w:val="Heading1"/>
      </w:pPr>
      <w:r>
        <w:t>Alt 2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0.43</w:t>
      </w:r>
    </w:p>
    <w:p>
      <w:r>
        <w:t>Value of Statistical Lives Saved: $1,513,008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Amount ($)</w:t>
            </w:r>
          </w:p>
        </w:tc>
        <w:tc>
          <w:tcPr>
            <w:tcW w:type="dxa" w:w="2160"/>
          </w:tcPr>
          <w:p>
            <w:r>
              <w:t>Effective Present Value ($)</w:t>
            </w:r>
          </w:p>
        </w:tc>
      </w:tr>
      <w:tr>
        <w:tc>
          <w:tcPr>
            <w:tcW w:type="dxa" w:w="6480"/>
            <w:gridSpan w:val="3"/>
          </w:tcPr>
          <w:p>
            <w:r>
              <w:t>Response and Recovery Cost Reductions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2160"/>
          </w:tcPr>
          <w:p>
            <w:r>
              <w:t>Alt 2 R&amp;R Reduction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200,000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161,387</w:t>
            </w:r>
          </w:p>
        </w:tc>
      </w:tr>
      <w:tr>
        <w:tc>
          <w:tcPr>
            <w:tcW w:type="dxa" w:w="6480"/>
            <w:gridSpan w:val="3"/>
          </w:tcPr>
          <w:p>
            <w:r>
              <w:t>Direct Losses Prevented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2160"/>
          </w:tcPr>
          <w:p>
            <w:r>
              <w:t>Alt 2 Direct Reduction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800,000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645,550</w:t>
            </w:r>
          </w:p>
        </w:tc>
      </w:tr>
      <w:tr>
        <w:tc>
          <w:tcPr>
            <w:tcW w:type="dxa" w:w="6480"/>
            <w:gridSpan w:val="3"/>
          </w:tcPr>
          <w:p>
            <w:r>
              <w:t>Indirect Losses Prevented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160"/>
          </w:tcPr>
          <w:p>
            <w:r>
              <w:t>Alt 2 Indirect Reduction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700,000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564,856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pPr>
              <w:jc w:val="right"/>
            </w:pPr>
            <w:r>
              <w:t>1,371,794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One Time Cost Reductions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1440"/>
          </w:tcPr>
          <w:p>
            <w:r>
              <w:t>Alt 2 NDRB One-Time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250,000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242,611</w:t>
            </w:r>
          </w:p>
        </w:tc>
      </w:tr>
      <w:tr>
        <w:tc>
          <w:tcPr>
            <w:tcW w:type="dxa" w:w="4320"/>
            <w:gridSpan w:val="3"/>
          </w:tcPr>
          <w:p>
            <w:r>
              <w:t>Recurring Cost Reductions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440"/>
          </w:tcPr>
          <w:p>
            <w:r>
              <w:t>Alt 2 NDRB Recurring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55,000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1,303,227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1,545,839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Direct Costs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1440"/>
          </w:tcPr>
          <w:p>
            <w:r>
              <w:t>Alt 2 Direct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2,800,000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2,800,000</w:t>
            </w:r>
          </w:p>
        </w:tc>
      </w:tr>
      <w:tr>
        <w:tc>
          <w:tcPr>
            <w:tcW w:type="dxa" w:w="4320"/>
            <w:gridSpan w:val="3"/>
          </w:tcPr>
          <w:p>
            <w:r>
              <w:t>Indirect Costs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1440"/>
          </w:tcPr>
          <w:p>
            <w:r>
              <w:t>Alt 2 Indirect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300,000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300,000</w:t>
            </w:r>
          </w:p>
        </w:tc>
      </w:tr>
      <w:tr>
        <w:tc>
          <w:tcPr>
            <w:tcW w:type="dxa" w:w="4320"/>
            <w:gridSpan w:val="3"/>
          </w:tcPr>
          <w:p>
            <w:r>
              <w:t>OMR Costs: One-Time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1440"/>
          </w:tcPr>
          <w:p>
            <w:r>
              <w:t>Alt 2 OMR One-Time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30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125,000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50,821</w:t>
            </w:r>
          </w:p>
        </w:tc>
      </w:tr>
      <w:tr>
        <w:tc>
          <w:tcPr>
            <w:tcW w:type="dxa" w:w="4320"/>
            <w:gridSpan w:val="3"/>
          </w:tcPr>
          <w:p>
            <w:r>
              <w:t>OMR Costs: Recurring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440"/>
          </w:tcPr>
          <w:p>
            <w:r>
              <w:t>Alt 2 OMR Recurring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2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67,493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3,218,314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Start Year</w:t>
            </w:r>
          </w:p>
        </w:tc>
        <w:tc>
          <w:tcPr>
            <w:tcW w:type="dxa" w:w="1440"/>
          </w:tcPr>
          <w:p>
            <w:r>
              <w:t>Recurrence (Years)</w:t>
            </w:r>
          </w:p>
        </w:tc>
        <w:tc>
          <w:tcPr>
            <w:tcW w:type="dxa" w:w="1440"/>
          </w:tcPr>
          <w:p>
            <w:r>
              <w:t>Amount ($)</w:t>
            </w:r>
          </w:p>
        </w:tc>
        <w:tc>
          <w:tcPr>
            <w:tcW w:type="dxa" w:w="1440"/>
          </w:tcPr>
          <w:p>
            <w:r>
              <w:t>Effective Present Value ($)</w:t>
            </w:r>
          </w:p>
        </w:tc>
      </w:tr>
      <w:tr>
        <w:tc>
          <w:tcPr>
            <w:tcW w:type="dxa" w:w="4320"/>
            <w:gridSpan w:val="3"/>
          </w:tcPr>
          <w:p>
            <w:r>
              <w:t>One Time Externalities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1440"/>
          </w:tcPr>
          <w:p>
            <w:r>
              <w:t>Alt 2 OneTime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15.0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80,000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51,010</w:t>
            </w:r>
          </w:p>
        </w:tc>
      </w:tr>
      <w:tr>
        <w:tc>
          <w:tcPr>
            <w:tcW w:type="dxa" w:w="4320"/>
            <w:gridSpan w:val="3"/>
          </w:tcPr>
          <w:p>
            <w:r>
              <w:t>Recurring Externalities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440"/>
          </w:tcPr>
          <w:p>
            <w:r>
              <w:t>Alt 2 Recurring</w:t>
            </w:r>
          </w:p>
        </w:tc>
        <w:tc>
          <w:tcPr>
            <w:tcW w:type="dxa" w:w="1440"/>
          </w:tcPr>
          <w:p>
            <w:r>
              <w:t>N/A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5.0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1,000</w:t>
            </w:r>
          </w:p>
        </w:tc>
        <w:tc>
          <w:tcPr>
            <w:tcW w:type="dxa" w:w="1440"/>
          </w:tcPr>
          <w:p>
            <w:pPr>
              <w:jc w:val="right"/>
            </w:pPr>
            <w:r>
              <w:t>5,158</w:t>
            </w:r>
          </w:p>
        </w:tc>
      </w:tr>
      <w:tr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right"/>
            </w:pPr>
            <w:r>
              <w:t>51,010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2" Type="http://schemas.openxmlformats.org/officeDocument/2006/relationships/numbering" Target="numbering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